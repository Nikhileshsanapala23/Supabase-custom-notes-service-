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9E59D" w14:textId="77777777" w:rsidR="00855DD4" w:rsidRDefault="00000000">
      <w:pPr>
        <w:pStyle w:val="Title"/>
      </w:pPr>
      <w:r>
        <w:t>2-Hour Supabase Mini–Project – Custom Note Service</w:t>
      </w:r>
    </w:p>
    <w:p w14:paraId="52AA6C8F" w14:textId="77777777" w:rsidR="00855DD4" w:rsidRDefault="00000000">
      <w:pPr>
        <w:pStyle w:val="Heading1"/>
      </w:pPr>
      <w:r>
        <w:t>schema.sql</w:t>
      </w:r>
    </w:p>
    <w:p w14:paraId="6F139073" w14:textId="77777777" w:rsidR="00855DD4" w:rsidRDefault="00000000">
      <w:r>
        <w:br/>
        <w:t>CREATE TABLE notes (</w:t>
      </w:r>
      <w:r>
        <w:br/>
        <w:t xml:space="preserve">  id uuid PRIMARY KEY DEFAULT gen_random_uuid(),</w:t>
      </w:r>
      <w:r>
        <w:br/>
        <w:t xml:space="preserve">  user_id uuid REFERENCES auth.users ON DELETE CASCADE,</w:t>
      </w:r>
      <w:r>
        <w:br/>
        <w:t xml:space="preserve">  title text NOT NULL,</w:t>
      </w:r>
      <w:r>
        <w:br/>
        <w:t xml:space="preserve">  content text NOT NULL,</w:t>
      </w:r>
      <w:r>
        <w:br/>
        <w:t xml:space="preserve">  created_at timestamptz DEFAULT now()</w:t>
      </w:r>
      <w:r>
        <w:br/>
        <w:t>);</w:t>
      </w:r>
      <w:r>
        <w:br/>
      </w:r>
    </w:p>
    <w:p w14:paraId="5C997832" w14:textId="77777777" w:rsidR="00855DD4" w:rsidRDefault="00000000">
      <w:pPr>
        <w:pStyle w:val="Heading1"/>
      </w:pPr>
      <w:r>
        <w:t>functions/post_notes.js</w:t>
      </w:r>
    </w:p>
    <w:p w14:paraId="06A51014" w14:textId="77777777" w:rsidR="00855DD4" w:rsidRDefault="00000000">
      <w:r>
        <w:br/>
        <w:t>// Why: POST is used to create a new note, path is /notes for clarity, params read from JSON body.</w:t>
      </w:r>
      <w:r>
        <w:br/>
      </w:r>
      <w:r>
        <w:br/>
        <w:t>import { serve } from 'https://deno.land/std@0.168.0/http/server.ts'</w:t>
      </w:r>
      <w:r>
        <w:br/>
        <w:t>import { createClient } from 'https://esm.sh/@supabase/supabase-js'</w:t>
      </w:r>
      <w:r>
        <w:br/>
      </w:r>
      <w:r>
        <w:br/>
        <w:t>serve(async (req) =&gt; {</w:t>
      </w:r>
      <w:r>
        <w:br/>
        <w:t xml:space="preserve">  const supabase = createClient(</w:t>
      </w:r>
      <w:r>
        <w:br/>
        <w:t xml:space="preserve">    Deno.env.get('SUPABASE_URL') ?? '',</w:t>
      </w:r>
      <w:r>
        <w:br/>
        <w:t xml:space="preserve">    Deno.env.get('SUPABASE_ANON_KEY') ?? '',</w:t>
      </w:r>
      <w:r>
        <w:br/>
        <w:t xml:space="preserve">    { global: { headers: { Authorization: req.headers.get('Authorization')! } } }</w:t>
      </w:r>
      <w:r>
        <w:br/>
        <w:t xml:space="preserve">  )</w:t>
      </w:r>
      <w:r>
        <w:br/>
      </w:r>
      <w:r>
        <w:br/>
        <w:t xml:space="preserve">  const { title, content } = await req.json()</w:t>
      </w:r>
      <w:r>
        <w:br/>
        <w:t xml:space="preserve">  const {</w:t>
      </w:r>
      <w:r>
        <w:br/>
        <w:t xml:space="preserve">    data: { user }</w:t>
      </w:r>
      <w:r>
        <w:br/>
        <w:t xml:space="preserve">  } = await supabase.auth.getUser()</w:t>
      </w:r>
      <w:r>
        <w:br/>
      </w:r>
      <w:r>
        <w:br/>
        <w:t xml:space="preserve">  const { data, error } = await supabase.from('notes').insert([</w:t>
      </w:r>
      <w:r>
        <w:br/>
        <w:t xml:space="preserve">    { user_id: user?.id, title, content }</w:t>
      </w:r>
      <w:r>
        <w:br/>
        <w:t xml:space="preserve">  ])</w:t>
      </w:r>
      <w:r>
        <w:br/>
      </w:r>
      <w:r>
        <w:br/>
        <w:t xml:space="preserve">  if (error) return new Response(JSON.stringify({ error }), { status: 400 })</w:t>
      </w:r>
      <w:r>
        <w:br/>
      </w:r>
      <w:r>
        <w:lastRenderedPageBreak/>
        <w:br/>
        <w:t xml:space="preserve">  return new Response(JSON.stringify(data), { headers: { 'Content-Type': 'application/json' } })</w:t>
      </w:r>
      <w:r>
        <w:br/>
        <w:t>})</w:t>
      </w:r>
      <w:r>
        <w:br/>
      </w:r>
    </w:p>
    <w:p w14:paraId="056670B0" w14:textId="77777777" w:rsidR="00855DD4" w:rsidRDefault="00000000">
      <w:pPr>
        <w:pStyle w:val="Heading1"/>
      </w:pPr>
      <w:r>
        <w:t>functions/get_notes.js</w:t>
      </w:r>
    </w:p>
    <w:p w14:paraId="45FDC3DD" w14:textId="77777777" w:rsidR="00855DD4" w:rsidRDefault="00000000">
      <w:r>
        <w:br/>
        <w:t>// Why: GET is used for retrieval, path is /notes for listing, user ID is from auth context.</w:t>
      </w:r>
      <w:r>
        <w:br/>
      </w:r>
      <w:r>
        <w:br/>
        <w:t>import { serve } from 'https://deno.land/std@0.168.0/http/server.ts'</w:t>
      </w:r>
      <w:r>
        <w:br/>
        <w:t>import { createClient } from 'https://esm.sh/@supabase/supabase-js'</w:t>
      </w:r>
      <w:r>
        <w:br/>
      </w:r>
      <w:r>
        <w:br/>
        <w:t>serve(async (req) =&gt; {</w:t>
      </w:r>
      <w:r>
        <w:br/>
        <w:t xml:space="preserve">  const supabase = createClient(</w:t>
      </w:r>
      <w:r>
        <w:br/>
        <w:t xml:space="preserve">    Deno.env.get('SUPABASE_URL') ?? '',</w:t>
      </w:r>
      <w:r>
        <w:br/>
        <w:t xml:space="preserve">    Deno.env.get('SUPABASE_ANON_KEY') ?? '',</w:t>
      </w:r>
      <w:r>
        <w:br/>
        <w:t xml:space="preserve">    { global: { headers: { Authorization: req.headers.get('Authorization')! } } }</w:t>
      </w:r>
      <w:r>
        <w:br/>
        <w:t xml:space="preserve">  )</w:t>
      </w:r>
      <w:r>
        <w:br/>
      </w:r>
      <w:r>
        <w:br/>
        <w:t xml:space="preserve">  const {</w:t>
      </w:r>
      <w:r>
        <w:br/>
        <w:t xml:space="preserve">    data: { user }</w:t>
      </w:r>
      <w:r>
        <w:br/>
        <w:t xml:space="preserve">  } = await supabase.auth.getUser()</w:t>
      </w:r>
      <w:r>
        <w:br/>
      </w:r>
      <w:r>
        <w:br/>
        <w:t xml:space="preserve">  const { data, error } = await supabase</w:t>
      </w:r>
      <w:r>
        <w:br/>
        <w:t xml:space="preserve">    .from('notes')</w:t>
      </w:r>
      <w:r>
        <w:br/>
        <w:t xml:space="preserve">    .select('*')</w:t>
      </w:r>
      <w:r>
        <w:br/>
        <w:t xml:space="preserve">    .eq('user_id', user?.id)</w:t>
      </w:r>
      <w:r>
        <w:br/>
        <w:t xml:space="preserve">    .order('created_at', { ascending: false })</w:t>
      </w:r>
      <w:r>
        <w:br/>
      </w:r>
      <w:r>
        <w:br/>
        <w:t xml:space="preserve">  if (error) return new Response(JSON.stringify({ error }), { status: 400 })</w:t>
      </w:r>
      <w:r>
        <w:br/>
      </w:r>
      <w:r>
        <w:br/>
        <w:t xml:space="preserve">  return new Response(JSON.stringify(data), { headers: { 'Content-Type': 'application/json' } })</w:t>
      </w:r>
      <w:r>
        <w:br/>
        <w:t>})</w:t>
      </w:r>
      <w:r>
        <w:br/>
      </w:r>
    </w:p>
    <w:p w14:paraId="13ED559B" w14:textId="77777777" w:rsidR="00712334" w:rsidRDefault="00712334"/>
    <w:p w14:paraId="171F686F" w14:textId="77777777" w:rsidR="00712334" w:rsidRDefault="00712334"/>
    <w:p w14:paraId="334FCA68" w14:textId="77777777" w:rsidR="00855DD4" w:rsidRDefault="00000000">
      <w:pPr>
        <w:pStyle w:val="Heading1"/>
      </w:pPr>
      <w:r>
        <w:lastRenderedPageBreak/>
        <w:t>README.md</w:t>
      </w:r>
    </w:p>
    <w:p w14:paraId="529CBB63" w14:textId="77777777" w:rsidR="00712334" w:rsidRDefault="00000000">
      <w:r>
        <w:t>#  Custom Note Service – Supabase Mini Project</w:t>
      </w:r>
      <w:r>
        <w:br/>
      </w:r>
      <w:r>
        <w:br/>
        <w:t>## Setup &amp; Deploy</w:t>
      </w:r>
      <w:r>
        <w:br/>
      </w:r>
      <w:r>
        <w:br/>
        <w:t>1. Create a Supabase project at https://supabase.com</w:t>
      </w:r>
      <w:r>
        <w:br/>
        <w:t>2. In your SQL editor, run `schema.sql` to create the `notes` table.</w:t>
      </w:r>
      <w:r>
        <w:br/>
        <w:t>3. Enable Edge Functions and deploy:</w:t>
      </w:r>
      <w:r>
        <w:br/>
      </w:r>
      <w:r>
        <w:br/>
        <w:t xml:space="preserve">    supabase functions deploy post_notes</w:t>
      </w:r>
      <w:r>
        <w:br/>
        <w:t xml:space="preserve">    supabase functions deploy get_notes</w:t>
      </w:r>
      <w:r>
        <w:br/>
      </w:r>
      <w:r>
        <w:br/>
        <w:t xml:space="preserve">4. Set required env vars in your local </w:t>
      </w:r>
      <w:proofErr w:type="gramStart"/>
      <w:r>
        <w:t>`.env</w:t>
      </w:r>
      <w:proofErr w:type="gramEnd"/>
      <w:r>
        <w:t>` or Supabase Function config:</w:t>
      </w:r>
      <w:r>
        <w:br/>
        <w:t xml:space="preserve">   - SUPABASE_URL</w:t>
      </w:r>
      <w:r>
        <w:br/>
        <w:t xml:space="preserve">   - SUPABASE_ANON_KEY</w:t>
      </w:r>
      <w:r>
        <w:br/>
      </w:r>
      <w:r>
        <w:br/>
        <w:t>## Why? (Schema)</w:t>
      </w:r>
      <w:r>
        <w:br/>
      </w:r>
      <w:r>
        <w:br/>
        <w:t>- `id` is `uuid` for uniqueness across distributed systems.</w:t>
      </w:r>
      <w:r>
        <w:br/>
        <w:t>- `user_id` links to Supabase auth for multi-user support.</w:t>
      </w:r>
      <w:r>
        <w:br/>
        <w:t>- `title` and `content` are text for flexible note data.</w:t>
      </w:r>
      <w:r>
        <w:br/>
        <w:t>- `created_at` helps sort and show recent notes.</w:t>
      </w:r>
      <w:r>
        <w:br/>
      </w:r>
      <w:r>
        <w:br/>
        <w:t>##  Functions</w:t>
      </w:r>
      <w:r>
        <w:br/>
      </w:r>
      <w:r>
        <w:br/>
        <w:t>### post_notes.js</w:t>
      </w:r>
      <w:r>
        <w:br/>
        <w:t>// Why: POST is used to create a new note, path is /notes for clarity, params read from JSON body.</w:t>
      </w:r>
      <w:r>
        <w:br/>
      </w:r>
      <w:r>
        <w:br/>
        <w:t>### get_notes.js</w:t>
      </w:r>
      <w:r>
        <w:br/>
        <w:t>// Why: GET is used for retrieval, path is /notes for listing, user ID is from auth context.</w:t>
      </w:r>
      <w:r>
        <w:br/>
      </w:r>
    </w:p>
    <w:p w14:paraId="1714B872" w14:textId="01A78C56" w:rsidR="00855DD4" w:rsidRDefault="00000000">
      <w:r>
        <w:br/>
        <w:t>##  Demo (with curl</w:t>
      </w:r>
      <w:r w:rsidR="00712334">
        <w:t xml:space="preserve"> commands</w:t>
      </w:r>
      <w:r>
        <w:t>)</w:t>
      </w:r>
      <w:r>
        <w:br/>
      </w:r>
      <w:r>
        <w:br/>
        <w:t>### Create a Note</w:t>
      </w:r>
      <w:r>
        <w:br/>
      </w:r>
      <w:r>
        <w:br/>
        <w:t>curl -X POST https://&lt;PROJECT&gt;.functions.supabase.co/post_notes \</w:t>
      </w:r>
      <w:r>
        <w:br/>
        <w:t xml:space="preserve">  -H "Authorization: Bearer &lt;YOUR_JWT&gt;" \</w:t>
      </w:r>
      <w:r>
        <w:br/>
        <w:t xml:space="preserve">  -H "Content-Type: application/json" \</w:t>
      </w:r>
      <w:r>
        <w:br/>
        <w:t xml:space="preserve">  -d '{"title": "First Note", "content": "This is a note from curl"}'</w:t>
      </w:r>
      <w:r>
        <w:br/>
      </w:r>
      <w:r>
        <w:br/>
      </w:r>
      <w:r>
        <w:lastRenderedPageBreak/>
        <w:t>Expected Output:</w:t>
      </w:r>
      <w:r w:rsidR="00712334">
        <w:t xml:space="preserve"> JSON Responses</w:t>
      </w:r>
      <w:r>
        <w:br/>
      </w:r>
      <w:r>
        <w:br/>
        <w:t>[</w:t>
      </w:r>
      <w:r>
        <w:br/>
        <w:t xml:space="preserve">  {</w:t>
      </w:r>
      <w:r>
        <w:br/>
        <w:t xml:space="preserve">    "id": "b1f7...",</w:t>
      </w:r>
      <w:r>
        <w:br/>
        <w:t xml:space="preserve">    "user_id": "a3d4...",</w:t>
      </w:r>
      <w:r>
        <w:br/>
        <w:t xml:space="preserve">    "title": "First Note",</w:t>
      </w:r>
      <w:r>
        <w:br/>
        <w:t xml:space="preserve">    "content": "This is a note from curl",</w:t>
      </w:r>
      <w:r>
        <w:br/>
        <w:t xml:space="preserve">    "created_at": "2025-05-03T12:00:00.000Z"</w:t>
      </w:r>
      <w:r>
        <w:br/>
        <w:t xml:space="preserve">  }</w:t>
      </w:r>
      <w:r>
        <w:br/>
        <w:t>]</w:t>
      </w:r>
      <w:r>
        <w:br/>
      </w:r>
      <w:r>
        <w:br/>
        <w:t>### List All Notes</w:t>
      </w:r>
      <w:r>
        <w:br/>
      </w:r>
      <w:r>
        <w:br/>
        <w:t>curl -X GET https://&lt;PROJECT&gt;.functions.supabase.co/get_notes \</w:t>
      </w:r>
      <w:r>
        <w:br/>
        <w:t xml:space="preserve">  -H "Authorization: Bearer &lt;YOUR_JWT&gt;"</w:t>
      </w:r>
      <w:r>
        <w:br/>
      </w:r>
      <w:r>
        <w:br/>
        <w:t>Expected Output:</w:t>
      </w:r>
      <w:r>
        <w:br/>
      </w:r>
      <w:r>
        <w:br/>
        <w:t>[</w:t>
      </w:r>
      <w:r>
        <w:br/>
        <w:t xml:space="preserve">  {</w:t>
      </w:r>
      <w:r>
        <w:br/>
        <w:t xml:space="preserve">    "id": "b1f7...",</w:t>
      </w:r>
      <w:r>
        <w:br/>
        <w:t xml:space="preserve">    "user_id": "a3d4...",</w:t>
      </w:r>
      <w:r>
        <w:br/>
        <w:t xml:space="preserve">    "title": "First Note",</w:t>
      </w:r>
      <w:r>
        <w:br/>
        <w:t xml:space="preserve">    "content": "This is a note from curl",</w:t>
      </w:r>
      <w:r>
        <w:br/>
        <w:t xml:space="preserve">    "created_at": "2025-05-03T12:00:00.000Z"</w:t>
      </w:r>
      <w:r>
        <w:br/>
        <w:t xml:space="preserve">  }</w:t>
      </w:r>
      <w:r>
        <w:br/>
        <w:t>]</w:t>
      </w:r>
      <w:r>
        <w:br/>
      </w:r>
    </w:p>
    <w:p w14:paraId="10F4BDE4" w14:textId="77777777" w:rsidR="00855DD4" w:rsidRDefault="00000000">
      <w:r>
        <w:br w:type="page"/>
      </w:r>
    </w:p>
    <w:p w14:paraId="18258A74" w14:textId="31A999A4" w:rsidR="00855DD4" w:rsidRDefault="00000000">
      <w:pPr>
        <w:pStyle w:val="Heading1"/>
      </w:pPr>
      <w:r>
        <w:lastRenderedPageBreak/>
        <w:t>Design Rationale – Key Choices ("Why?")</w:t>
      </w:r>
    </w:p>
    <w:p w14:paraId="733D4793" w14:textId="77777777" w:rsidR="00855DD4" w:rsidRDefault="00000000">
      <w:pPr>
        <w:pStyle w:val="Heading2"/>
      </w:pPr>
      <w:r>
        <w:t>Schema Design – Why?</w:t>
      </w:r>
    </w:p>
    <w:p w14:paraId="10EFBE87" w14:textId="77777777" w:rsidR="00855DD4" w:rsidRDefault="00000000">
      <w:r>
        <w:br/>
        <w:t>- `id` as UUID with `gen_random_uuid()`: Ensures globally unique identifiers that are secure and efficient across distributed systems.</w:t>
      </w:r>
      <w:r>
        <w:br/>
        <w:t>- `user_id` referencing `auth.users`: Ties each note to an authenticated Supabase user, enabling per-user access control and data isolation.</w:t>
      </w:r>
      <w:r>
        <w:br/>
        <w:t>- `title` and `content` as `text`: Allows flexibility in input length and content format.</w:t>
      </w:r>
      <w:r>
        <w:br/>
        <w:t>- `created_at` with default `now()`: Automatically timestamps notes for easy sorting and tracking when they were created.</w:t>
      </w:r>
      <w:r>
        <w:br/>
        <w:t>- `ON DELETE CASCADE`: Ensures that all user-related notes are automatically deleted if the user is removed from the system, preserving data integrity.</w:t>
      </w:r>
      <w:r>
        <w:br/>
      </w:r>
    </w:p>
    <w:p w14:paraId="586CF8B7" w14:textId="77777777" w:rsidR="00855DD4" w:rsidRDefault="00000000">
      <w:pPr>
        <w:pStyle w:val="Heading2"/>
      </w:pPr>
      <w:r>
        <w:t>Edge Functions – Why?</w:t>
      </w:r>
    </w:p>
    <w:p w14:paraId="678E5CBE" w14:textId="77777777" w:rsidR="00855DD4" w:rsidRDefault="00000000">
      <w:r>
        <w:t>✅ post_notes.js</w:t>
      </w:r>
    </w:p>
    <w:p w14:paraId="5B88E42D" w14:textId="77777777" w:rsidR="00855DD4" w:rsidRDefault="00000000">
      <w:r>
        <w:br/>
        <w:t>// Why: POST is used to create a new note, path is /notes for clarity, params read from JSON body.</w:t>
      </w:r>
      <w:r>
        <w:br/>
        <w:t>- POST method: Standard for creating resources in REST APIs.</w:t>
      </w:r>
      <w:r>
        <w:br/>
        <w:t>- `/notes` path: Simple and intuitive URL representing a collection of notes.</w:t>
      </w:r>
      <w:r>
        <w:br/>
        <w:t>- Reading from request body: POST typically carries data in the request body for new resource creation.</w:t>
      </w:r>
      <w:r>
        <w:br/>
      </w:r>
    </w:p>
    <w:p w14:paraId="2DA6758E" w14:textId="77777777" w:rsidR="00855DD4" w:rsidRDefault="00000000">
      <w:r>
        <w:t>✅ get_notes.js</w:t>
      </w:r>
    </w:p>
    <w:p w14:paraId="65F88EF1" w14:textId="77777777" w:rsidR="00855DD4" w:rsidRDefault="00000000">
      <w:r>
        <w:br/>
        <w:t>// Why: GET is used for retrieval, path is /notes for listing, user ID is from auth context.</w:t>
      </w:r>
      <w:r>
        <w:br/>
        <w:t>- GET method: Standard for reading/fetching data.</w:t>
      </w:r>
      <w:r>
        <w:br/>
        <w:t>- `/notes` path: Retrieves all notes; same base path for consistency.</w:t>
      </w:r>
      <w:r>
        <w:br/>
        <w:t>- Reading user ID from auth context: Securely fetches notes only belonging to the authenticated user using Supabase Auth.</w:t>
      </w:r>
      <w:r>
        <w:br/>
      </w:r>
    </w:p>
    <w:sectPr w:rsidR="00855D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1549958">
    <w:abstractNumId w:val="8"/>
  </w:num>
  <w:num w:numId="2" w16cid:durableId="1354261646">
    <w:abstractNumId w:val="6"/>
  </w:num>
  <w:num w:numId="3" w16cid:durableId="126357566">
    <w:abstractNumId w:val="5"/>
  </w:num>
  <w:num w:numId="4" w16cid:durableId="1564101734">
    <w:abstractNumId w:val="4"/>
  </w:num>
  <w:num w:numId="5" w16cid:durableId="1151411226">
    <w:abstractNumId w:val="7"/>
  </w:num>
  <w:num w:numId="6" w16cid:durableId="1952662192">
    <w:abstractNumId w:val="3"/>
  </w:num>
  <w:num w:numId="7" w16cid:durableId="1198548529">
    <w:abstractNumId w:val="2"/>
  </w:num>
  <w:num w:numId="8" w16cid:durableId="126557094">
    <w:abstractNumId w:val="1"/>
  </w:num>
  <w:num w:numId="9" w16cid:durableId="87519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04A1"/>
    <w:rsid w:val="00712334"/>
    <w:rsid w:val="00855D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31B03"/>
  <w14:defaultImageDpi w14:val="300"/>
  <w15:docId w15:val="{FD50B70D-F404-407D-AC2D-CD90B7A2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nikhilesh nikki</cp:lastModifiedBy>
  <cp:revision>2</cp:revision>
  <dcterms:created xsi:type="dcterms:W3CDTF">2025-05-03T06:15:00Z</dcterms:created>
  <dcterms:modified xsi:type="dcterms:W3CDTF">2025-05-03T06:15:00Z</dcterms:modified>
  <cp:category/>
</cp:coreProperties>
</file>